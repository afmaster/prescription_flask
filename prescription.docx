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00000" cy="7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eur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rPr>
                <w:sz w:val="16"/>
              </w:rPr>
              <w:br/>
              <w:t xml:space="preserve">            Receituário de Controle Especial</w:t>
              <w:br/>
              <w:t xml:space="preserve">            1a Via - Farmácia.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rPr>
                <w:sz w:val="16"/>
              </w:rPr>
              <w:br/>
              <w:t xml:space="preserve">            CNPJ 13.122.535/0001-87 - CREMERS 5503</w:t>
              <w:br/>
              <w:t xml:space="preserve">            Rua Dr. Luis Bastos do Prado, nº 1586/B, 5º andar</w:t>
              <w:br/>
              <w:t xml:space="preserve">            Gravataí - CEP:94010-020</w:t>
              <w:br/>
              <w:t xml:space="preserve">            Telefone (51) 3484-1745  (51) 34841756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br/>
              <w:t xml:space="preserve">            PACIENTE: Fulano de tal</w:t>
              <w:br/>
              <w:t xml:space="preserve">            Uso Interno</w:t>
              <w:br/>
              <w:t xml:space="preserve">            1- None ------------------------ 1 cx</w:t>
              <w:br/>
              <w:t xml:space="preserve">            Tomar 1 comp, VO, por dia.</w:t>
              <w:br/>
              <w:t xml:space="preserve">            pela manhã.</w:t>
              <w:br/>
              <w:t xml:space="preserve">            </w:t>
              <w:br/>
              <w:br/>
              <w:br/>
              <w:br/>
              <w:br/>
              <w:t xml:space="preserve">            29/09/2021</w:t>
              <w:br/>
              <w:t xml:space="preserve">          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rado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rnecedo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00000" cy="7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eur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rPr>
                <w:sz w:val="16"/>
              </w:rPr>
              <w:br/>
              <w:t xml:space="preserve">            Receituário de Controle Especial</w:t>
              <w:br/>
              <w:t xml:space="preserve">            2a Via - Paciente.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rPr>
                <w:sz w:val="16"/>
              </w:rPr>
              <w:br/>
              <w:t xml:space="preserve">            CNPJ 13.122.535/0001-87 - CREMERS 5503</w:t>
              <w:br/>
              <w:t xml:space="preserve">            Rua Dr. Luis Bastos do Prado, nº 1586/B, 5º andar</w:t>
              <w:br/>
              <w:t xml:space="preserve">            Gravataí - CEP:94010-020</w:t>
              <w:br/>
              <w:t xml:space="preserve">            Telefone (51) 3484-1745  (51) 34841756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br/>
              <w:t xml:space="preserve">            PACIENTE: Fulano de tal</w:t>
              <w:br/>
              <w:t xml:space="preserve">            Uso Interno</w:t>
              <w:br/>
              <w:t xml:space="preserve">            1- None ------------------------ 1 cx</w:t>
              <w:br/>
              <w:t xml:space="preserve">            Tomar 1 comp, VO, por dia.</w:t>
              <w:br/>
              <w:t xml:space="preserve">            pela manhã.</w:t>
              <w:br/>
              <w:t xml:space="preserve">            </w:t>
              <w:br/>
              <w:br/>
              <w:br/>
              <w:br/>
              <w:br/>
              <w:t xml:space="preserve">            29/09/2021</w:t>
              <w:br/>
              <w:t xml:space="preserve">          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rado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rnecedo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00000" cy="7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eur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rPr>
                <w:sz w:val="16"/>
              </w:rPr>
              <w:br/>
              <w:t xml:space="preserve">            Receituário de Controle Especial</w:t>
              <w:br/>
              <w:t xml:space="preserve">            1a Via - Farmácia.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rPr>
                <w:sz w:val="16"/>
              </w:rPr>
              <w:br/>
              <w:t xml:space="preserve">            CNPJ 13.122.535/0001-87 - CREMERS 5503</w:t>
              <w:br/>
              <w:t xml:space="preserve">            Rua Dr. Luis Bastos do Prado, nº 1586/B, 5º andar</w:t>
              <w:br/>
              <w:t xml:space="preserve">            Gravataí - CEP:94010-020</w:t>
              <w:br/>
              <w:t xml:space="preserve">            Telefone (51) 3484-1745  (51) 34841756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br/>
              <w:t xml:space="preserve">            PACIENTE: Fulano de tal</w:t>
              <w:br/>
              <w:t xml:space="preserve">            Uso Interno</w:t>
              <w:br/>
              <w:t xml:space="preserve">            1- None ------------------------ 1 cx</w:t>
              <w:br/>
              <w:t xml:space="preserve">            Tomar 1 comp, VO, por dia.</w:t>
              <w:br/>
              <w:t xml:space="preserve">            pela manhã.</w:t>
              <w:br/>
              <w:t xml:space="preserve">            </w:t>
              <w:br/>
              <w:br/>
              <w:br/>
              <w:br/>
              <w:br/>
              <w:t xml:space="preserve">            24/11/2021</w:t>
              <w:br/>
              <w:t xml:space="preserve">          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rado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rnecedo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00000" cy="7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eur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rPr>
                <w:sz w:val="16"/>
              </w:rPr>
              <w:br/>
              <w:t xml:space="preserve">            Receituário de Controle Especial</w:t>
              <w:br/>
              <w:t xml:space="preserve">            2a Via - Paciente.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rPr>
                <w:sz w:val="16"/>
              </w:rPr>
              <w:br/>
              <w:t xml:space="preserve">            CNPJ 13.122.535/0001-87 - CREMERS 5503</w:t>
              <w:br/>
              <w:t xml:space="preserve">            Rua Dr. Luis Bastos do Prado, nº 1586/B, 5º andar</w:t>
              <w:br/>
              <w:t xml:space="preserve">            Gravataí - CEP:94010-020</w:t>
              <w:br/>
              <w:t xml:space="preserve">            Telefone (51) 3484-1745  (51) 34841756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br/>
              <w:t xml:space="preserve">            PACIENTE: Fulano de tal</w:t>
              <w:br/>
              <w:t xml:space="preserve">            Uso Interno</w:t>
              <w:br/>
              <w:t xml:space="preserve">            1- None ------------------------ 1 cx</w:t>
              <w:br/>
              <w:t xml:space="preserve">            Tomar 1 comp, VO, por dia.</w:t>
              <w:br/>
              <w:t xml:space="preserve">            pela manhã.</w:t>
              <w:br/>
              <w:t xml:space="preserve">            </w:t>
              <w:br/>
              <w:br/>
              <w:br/>
              <w:br/>
              <w:br/>
              <w:t xml:space="preserve">            24/11/2021</w:t>
              <w:br/>
              <w:t xml:space="preserve">          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rado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rnecedo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00000" cy="70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eur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rPr>
                <w:sz w:val="16"/>
              </w:rPr>
              <w:br/>
              <w:t xml:space="preserve">            Receituário de Controle Especial</w:t>
              <w:br/>
              <w:t xml:space="preserve">            1a Via - Farmácia.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rPr>
                <w:sz w:val="16"/>
              </w:rPr>
              <w:br/>
              <w:t xml:space="preserve">            CNPJ 13.122.535/0001-87 - CREMERS 5503</w:t>
              <w:br/>
              <w:t xml:space="preserve">            Rua Dr. Luis Bastos do Prado, nº 1586/B, 5º andar</w:t>
              <w:br/>
              <w:t xml:space="preserve">            Gravataí - CEP:94010-020</w:t>
              <w:br/>
              <w:t xml:space="preserve">            Telefone (51) 3484-1745  (51) 34841756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br/>
              <w:t xml:space="preserve">            PACIENTE: Fulano de tal</w:t>
              <w:br/>
              <w:t xml:space="preserve">            Uso Interno</w:t>
              <w:br/>
              <w:t xml:space="preserve">            1- None ------------------------ 1 cx</w:t>
              <w:br/>
              <w:t xml:space="preserve">            Tomar 1 comp, VO, por dia.</w:t>
              <w:br/>
              <w:t xml:space="preserve">            pela manhã.</w:t>
              <w:br/>
              <w:t xml:space="preserve">            </w:t>
              <w:br/>
              <w:br/>
              <w:br/>
              <w:br/>
              <w:br/>
              <w:t xml:space="preserve">            22/12/2021</w:t>
              <w:br/>
              <w:t xml:space="preserve">          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rado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rnecedo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00000" cy="70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eur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rPr>
                <w:sz w:val="16"/>
              </w:rPr>
              <w:br/>
              <w:t xml:space="preserve">            Receituário de Controle Especial</w:t>
              <w:br/>
              <w:t xml:space="preserve">            2a Via - Paciente.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rPr>
                <w:sz w:val="16"/>
              </w:rPr>
              <w:br/>
              <w:t xml:space="preserve">            CNPJ 13.122.535/0001-87 - CREMERS 5503</w:t>
              <w:br/>
              <w:t xml:space="preserve">            Rua Dr. Luis Bastos do Prado, nº 1586/B, 5º andar</w:t>
              <w:br/>
              <w:t xml:space="preserve">            Gravataí - CEP:94010-020</w:t>
              <w:br/>
              <w:t xml:space="preserve">            Telefone (51) 3484-1745  (51) 34841756</w:t>
              <w:br/>
              <w:t xml:space="preserve">           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br/>
              <w:t xml:space="preserve">            PACIENTE: Fulano de tal</w:t>
              <w:br/>
              <w:t xml:space="preserve">            Uso Interno</w:t>
              <w:br/>
              <w:t xml:space="preserve">            1- None ------------------------ 1 cx</w:t>
              <w:br/>
              <w:t xml:space="preserve">            Tomar 1 comp, VO, por dia.</w:t>
              <w:br/>
              <w:t xml:space="preserve">            pela manhã.</w:t>
              <w:br/>
              <w:t xml:space="preserve">            </w:t>
              <w:br/>
              <w:br/>
              <w:br/>
              <w:br/>
              <w:br/>
              <w:t xml:space="preserve">            22/12/2021</w:t>
              <w:br/>
              <w:t xml:space="preserve">          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rado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30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rnecedo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